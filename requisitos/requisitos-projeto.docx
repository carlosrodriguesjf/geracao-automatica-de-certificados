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3FA0" w14:textId="77777777" w:rsidR="00AD7FE0" w:rsidRDefault="00000000">
      <w:pPr>
        <w:pStyle w:val="Ttulo1"/>
      </w:pPr>
      <w:r>
        <w:t>Documento de Requisitos do Projeto</w:t>
      </w:r>
    </w:p>
    <w:p w14:paraId="6CADAE1F" w14:textId="77777777" w:rsidR="00AD7FE0" w:rsidRDefault="00000000">
      <w:pPr>
        <w:pStyle w:val="Ttulo2"/>
      </w:pPr>
      <w:r>
        <w:t>1. Informações Gerais</w:t>
      </w:r>
    </w:p>
    <w:p w14:paraId="5DFDC2A9" w14:textId="366F75B9" w:rsidR="00AD7FE0" w:rsidRPr="00AB10D7" w:rsidRDefault="00000000">
      <w:pPr>
        <w:rPr>
          <w:lang w:val="pt-BR"/>
        </w:rPr>
      </w:pPr>
      <w:r w:rsidRPr="00AB10D7">
        <w:rPr>
          <w:b/>
          <w:bCs/>
        </w:rPr>
        <w:t>Nome do Projeto:</w:t>
      </w:r>
      <w:r>
        <w:t xml:space="preserve"> </w:t>
      </w:r>
      <w:r w:rsidR="002E4222" w:rsidRPr="002E4222">
        <w:rPr>
          <w:lang w:val="pt-BR"/>
        </w:rPr>
        <w:t>Automação para Geração de Certificados</w:t>
      </w:r>
      <w:r>
        <w:br/>
      </w:r>
      <w:r w:rsidRPr="002E4222">
        <w:rPr>
          <w:b/>
          <w:bCs/>
        </w:rPr>
        <w:t>Data de Criação:</w:t>
      </w:r>
      <w:r>
        <w:t xml:space="preserve"> </w:t>
      </w:r>
      <w:r w:rsidR="00AB10D7">
        <w:t>17/02/2025</w:t>
      </w:r>
      <w:r>
        <w:br/>
      </w:r>
      <w:r w:rsidRPr="002E4222">
        <w:rPr>
          <w:b/>
          <w:bCs/>
        </w:rPr>
        <w:t>Versão:</w:t>
      </w:r>
      <w:r>
        <w:t xml:space="preserve"> 1.0</w:t>
      </w:r>
      <w:r>
        <w:br/>
      </w:r>
      <w:r w:rsidRPr="002E4222">
        <w:rPr>
          <w:b/>
          <w:bCs/>
        </w:rPr>
        <w:t>Responsáveis:</w:t>
      </w:r>
      <w:r>
        <w:t xml:space="preserve"> </w:t>
      </w:r>
      <w:r w:rsidR="002E4222">
        <w:t>Carlos Rodrigues</w:t>
      </w:r>
    </w:p>
    <w:p w14:paraId="69527DC1" w14:textId="77777777" w:rsidR="002E4222" w:rsidRDefault="002E4222">
      <w:pPr>
        <w:pStyle w:val="Ttulo2"/>
      </w:pPr>
    </w:p>
    <w:p w14:paraId="6B21C0B5" w14:textId="11BF0C95" w:rsidR="00AD7FE0" w:rsidRDefault="00000000">
      <w:pPr>
        <w:pStyle w:val="Ttulo2"/>
      </w:pPr>
      <w:r>
        <w:t>2. Objetivos do Projeto</w:t>
      </w:r>
    </w:p>
    <w:p w14:paraId="16CB5FA1" w14:textId="77777777" w:rsidR="002E4222" w:rsidRDefault="002E4222" w:rsidP="002E4222">
      <w:pPr>
        <w:pStyle w:val="Ttulo2"/>
        <w:ind w:right="-858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E42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Automatizar a geração de certificados de cursos por meio de um processo de RPA desenvolvido em Python. O sistema deverá extrair dados de uma planilha Excel e preenchê-los automaticamente em um modelo de certificado padrão.</w:t>
      </w:r>
    </w:p>
    <w:p w14:paraId="5967A267" w14:textId="77777777" w:rsidR="002E4222" w:rsidRDefault="002E4222" w:rsidP="002E4222"/>
    <w:p w14:paraId="510710E5" w14:textId="17200346" w:rsidR="002E4222" w:rsidRPr="002E4222" w:rsidRDefault="002E4222" w:rsidP="002E4222">
      <w:pPr>
        <w:pStyle w:val="Ttulo2"/>
      </w:pPr>
      <w:r>
        <w:t>3</w:t>
      </w:r>
      <w:r w:rsidRPr="002E4222">
        <w:t>. Escopo do Projeto</w:t>
      </w:r>
    </w:p>
    <w:p w14:paraId="7D49D1DA" w14:textId="77777777" w:rsidR="002E4222" w:rsidRPr="002E4222" w:rsidRDefault="002E4222" w:rsidP="002E4222">
      <w:pPr>
        <w:rPr>
          <w:lang w:val="pt-BR"/>
        </w:rPr>
      </w:pPr>
      <w:r w:rsidRPr="002E4222">
        <w:rPr>
          <w:lang w:val="pt-BR"/>
        </w:rPr>
        <w:t>O projeto abrangerá as seguintes funcionalidades:</w:t>
      </w:r>
    </w:p>
    <w:p w14:paraId="14048E83" w14:textId="77777777" w:rsidR="002E4222" w:rsidRPr="002E4222" w:rsidRDefault="002E4222" w:rsidP="002E4222">
      <w:pPr>
        <w:numPr>
          <w:ilvl w:val="0"/>
          <w:numId w:val="10"/>
        </w:numPr>
        <w:rPr>
          <w:lang w:val="pt-BR"/>
        </w:rPr>
      </w:pPr>
      <w:r w:rsidRPr="002E4222">
        <w:rPr>
          <w:lang w:val="pt-BR"/>
        </w:rPr>
        <w:t>Extração automática de informações de uma planilha Excel.</w:t>
      </w:r>
    </w:p>
    <w:p w14:paraId="0DDBE3E0" w14:textId="77777777" w:rsidR="002E4222" w:rsidRPr="002E4222" w:rsidRDefault="002E4222" w:rsidP="002E4222">
      <w:pPr>
        <w:numPr>
          <w:ilvl w:val="0"/>
          <w:numId w:val="10"/>
        </w:numPr>
        <w:rPr>
          <w:lang w:val="pt-BR"/>
        </w:rPr>
      </w:pPr>
      <w:r w:rsidRPr="002E4222">
        <w:rPr>
          <w:lang w:val="pt-BR"/>
        </w:rPr>
        <w:t>Preenchimento dinâmico dos seguintes campos no certificado:</w:t>
      </w:r>
    </w:p>
    <w:p w14:paraId="47C1C943" w14:textId="77777777" w:rsidR="002E4222" w:rsidRPr="002E4222" w:rsidRDefault="002E4222" w:rsidP="002E4222">
      <w:pPr>
        <w:numPr>
          <w:ilvl w:val="1"/>
          <w:numId w:val="10"/>
        </w:numPr>
        <w:rPr>
          <w:lang w:val="pt-BR"/>
        </w:rPr>
      </w:pPr>
      <w:r w:rsidRPr="002E4222">
        <w:rPr>
          <w:lang w:val="pt-BR"/>
        </w:rPr>
        <w:t>Nome do curso</w:t>
      </w:r>
    </w:p>
    <w:p w14:paraId="7052F4B7" w14:textId="587F0BE7" w:rsidR="002E4222" w:rsidRPr="002E4222" w:rsidRDefault="002E4222" w:rsidP="002E4222">
      <w:pPr>
        <w:numPr>
          <w:ilvl w:val="1"/>
          <w:numId w:val="10"/>
        </w:numPr>
        <w:rPr>
          <w:lang w:val="pt-BR"/>
        </w:rPr>
      </w:pPr>
      <w:r w:rsidRPr="002E4222">
        <w:rPr>
          <w:lang w:val="pt-BR"/>
        </w:rPr>
        <w:t xml:space="preserve">Nome do </w:t>
      </w:r>
      <w:r w:rsidR="00450905">
        <w:rPr>
          <w:lang w:val="pt-BR"/>
        </w:rPr>
        <w:t>aluno</w:t>
      </w:r>
    </w:p>
    <w:p w14:paraId="72C24B26" w14:textId="77777777" w:rsidR="002E4222" w:rsidRPr="002E4222" w:rsidRDefault="002E4222" w:rsidP="002E4222">
      <w:pPr>
        <w:numPr>
          <w:ilvl w:val="1"/>
          <w:numId w:val="10"/>
        </w:numPr>
        <w:rPr>
          <w:lang w:val="pt-BR"/>
        </w:rPr>
      </w:pPr>
      <w:r w:rsidRPr="002E4222">
        <w:rPr>
          <w:lang w:val="pt-BR"/>
        </w:rPr>
        <w:t>Data de início e término do curso</w:t>
      </w:r>
    </w:p>
    <w:p w14:paraId="22C9F8BA" w14:textId="77777777" w:rsidR="002E4222" w:rsidRPr="002E4222" w:rsidRDefault="002E4222" w:rsidP="002E4222">
      <w:pPr>
        <w:numPr>
          <w:ilvl w:val="1"/>
          <w:numId w:val="10"/>
        </w:numPr>
        <w:rPr>
          <w:lang w:val="pt-BR"/>
        </w:rPr>
      </w:pPr>
      <w:r w:rsidRPr="002E4222">
        <w:rPr>
          <w:lang w:val="pt-BR"/>
        </w:rPr>
        <w:t>Carga horária</w:t>
      </w:r>
    </w:p>
    <w:p w14:paraId="76299BEC" w14:textId="235EC90B" w:rsidR="002E4222" w:rsidRPr="002E4222" w:rsidRDefault="002E4222" w:rsidP="002E4222">
      <w:pPr>
        <w:numPr>
          <w:ilvl w:val="1"/>
          <w:numId w:val="10"/>
        </w:numPr>
        <w:rPr>
          <w:lang w:val="pt-BR"/>
        </w:rPr>
      </w:pPr>
      <w:r w:rsidRPr="002E4222">
        <w:rPr>
          <w:lang w:val="pt-BR"/>
        </w:rPr>
        <w:t>Assinaturas do gestor geral</w:t>
      </w:r>
    </w:p>
    <w:p w14:paraId="354F994E" w14:textId="77777777" w:rsidR="002E4222" w:rsidRPr="002E4222" w:rsidRDefault="002E4222" w:rsidP="002E4222">
      <w:pPr>
        <w:numPr>
          <w:ilvl w:val="0"/>
          <w:numId w:val="10"/>
        </w:numPr>
        <w:rPr>
          <w:lang w:val="pt-BR"/>
        </w:rPr>
      </w:pPr>
      <w:r w:rsidRPr="002E4222">
        <w:rPr>
          <w:lang w:val="pt-BR"/>
        </w:rPr>
        <w:t>Geração do certificado em formato PDF.</w:t>
      </w:r>
    </w:p>
    <w:p w14:paraId="49B926D1" w14:textId="77777777" w:rsidR="002E4222" w:rsidRPr="002E4222" w:rsidRDefault="002E4222" w:rsidP="002E4222">
      <w:pPr>
        <w:numPr>
          <w:ilvl w:val="0"/>
          <w:numId w:val="10"/>
        </w:numPr>
        <w:rPr>
          <w:lang w:val="pt-BR"/>
        </w:rPr>
      </w:pPr>
      <w:r w:rsidRPr="002E4222">
        <w:rPr>
          <w:lang w:val="pt-BR"/>
        </w:rPr>
        <w:t>Armazenamento organizado dos certificados gerados.</w:t>
      </w:r>
    </w:p>
    <w:p w14:paraId="08B18C6B" w14:textId="77777777" w:rsidR="002E4222" w:rsidRDefault="002E4222">
      <w:pPr>
        <w:pStyle w:val="Ttulo2"/>
      </w:pPr>
    </w:p>
    <w:p w14:paraId="5FBBEB58" w14:textId="77777777" w:rsidR="00ED1713" w:rsidRDefault="00ED1713" w:rsidP="00ED1713"/>
    <w:p w14:paraId="10E5A206" w14:textId="77777777" w:rsidR="00ED1713" w:rsidRPr="00ED1713" w:rsidRDefault="00ED1713" w:rsidP="00ED1713"/>
    <w:p w14:paraId="3300C9F6" w14:textId="1CAF35D9" w:rsidR="00AD7FE0" w:rsidRDefault="00000000">
      <w:pPr>
        <w:pStyle w:val="Ttulo2"/>
      </w:pPr>
      <w:r>
        <w:t>3. Requisitos Funcionais</w:t>
      </w:r>
    </w:p>
    <w:p w14:paraId="51B80AA3" w14:textId="77777777" w:rsidR="002E4222" w:rsidRPr="002E4222" w:rsidRDefault="002E4222" w:rsidP="002E4222"/>
    <w:p w14:paraId="6C2DF427" w14:textId="77777777" w:rsidR="002E4222" w:rsidRPr="002E4222" w:rsidRDefault="002E4222" w:rsidP="002E4222">
      <w:pPr>
        <w:numPr>
          <w:ilvl w:val="0"/>
          <w:numId w:val="11"/>
        </w:numPr>
        <w:rPr>
          <w:lang w:val="pt-BR"/>
        </w:rPr>
      </w:pPr>
      <w:r w:rsidRPr="002E4222">
        <w:rPr>
          <w:lang w:val="pt-BR"/>
        </w:rPr>
        <w:t>O sistema deve importar e ler dados de uma planilha Excel.</w:t>
      </w:r>
    </w:p>
    <w:p w14:paraId="39FC5EED" w14:textId="77777777" w:rsidR="002E4222" w:rsidRPr="002E4222" w:rsidRDefault="002E4222" w:rsidP="002E4222">
      <w:pPr>
        <w:numPr>
          <w:ilvl w:val="0"/>
          <w:numId w:val="11"/>
        </w:numPr>
        <w:rPr>
          <w:lang w:val="pt-BR"/>
        </w:rPr>
      </w:pPr>
      <w:r w:rsidRPr="002E4222">
        <w:rPr>
          <w:lang w:val="pt-BR"/>
        </w:rPr>
        <w:lastRenderedPageBreak/>
        <w:t>Deve preencher os campos do modelo de certificado automaticamente.</w:t>
      </w:r>
    </w:p>
    <w:p w14:paraId="21D26D29" w14:textId="77777777" w:rsidR="002E4222" w:rsidRPr="002E4222" w:rsidRDefault="002E4222" w:rsidP="002E4222">
      <w:pPr>
        <w:numPr>
          <w:ilvl w:val="0"/>
          <w:numId w:val="11"/>
        </w:numPr>
        <w:rPr>
          <w:lang w:val="pt-BR"/>
        </w:rPr>
      </w:pPr>
      <w:r w:rsidRPr="002E4222">
        <w:rPr>
          <w:lang w:val="pt-BR"/>
        </w:rPr>
        <w:t>O certificado gerado deve ser exportado em formato PDF.</w:t>
      </w:r>
    </w:p>
    <w:p w14:paraId="20B2872D" w14:textId="77777777" w:rsidR="002E4222" w:rsidRPr="002E4222" w:rsidRDefault="002E4222" w:rsidP="002E4222">
      <w:pPr>
        <w:numPr>
          <w:ilvl w:val="0"/>
          <w:numId w:val="11"/>
        </w:numPr>
        <w:rPr>
          <w:lang w:val="pt-BR"/>
        </w:rPr>
      </w:pPr>
      <w:r w:rsidRPr="002E4222">
        <w:rPr>
          <w:lang w:val="pt-BR"/>
        </w:rPr>
        <w:t>O sistema deve permitir a organização e armazenamento dos certificados emitidos</w:t>
      </w:r>
    </w:p>
    <w:p w14:paraId="6F7F0E20" w14:textId="77777777" w:rsidR="002E4222" w:rsidRPr="002E4222" w:rsidRDefault="002E4222" w:rsidP="002E4222"/>
    <w:p w14:paraId="4050A474" w14:textId="77777777" w:rsidR="00AD7FE0" w:rsidRDefault="00000000">
      <w:pPr>
        <w:pStyle w:val="Ttulo2"/>
      </w:pPr>
      <w:r>
        <w:t>4. Requisitos Não Funcionais</w:t>
      </w:r>
    </w:p>
    <w:p w14:paraId="132D90BE" w14:textId="77777777" w:rsidR="002E4222" w:rsidRPr="002E4222" w:rsidRDefault="002E4222" w:rsidP="002E4222"/>
    <w:p w14:paraId="5699F551" w14:textId="557A5646" w:rsidR="002E4222" w:rsidRPr="002E4222" w:rsidRDefault="002E4222" w:rsidP="002E4222">
      <w:pPr>
        <w:numPr>
          <w:ilvl w:val="0"/>
          <w:numId w:val="11"/>
        </w:numPr>
        <w:rPr>
          <w:lang w:val="pt-BR"/>
        </w:rPr>
      </w:pPr>
      <w:r w:rsidRPr="002E4222">
        <w:rPr>
          <w:lang w:val="pt-BR"/>
        </w:rPr>
        <w:t>A solução deve ser desenvolvida utilizando Python.</w:t>
      </w:r>
    </w:p>
    <w:p w14:paraId="37F24954" w14:textId="514C9964" w:rsidR="002E4222" w:rsidRDefault="002E4222" w:rsidP="002E4222">
      <w:pPr>
        <w:numPr>
          <w:ilvl w:val="0"/>
          <w:numId w:val="11"/>
        </w:numPr>
        <w:rPr>
          <w:lang w:val="pt-BR"/>
        </w:rPr>
      </w:pPr>
      <w:r w:rsidRPr="002E4222">
        <w:rPr>
          <w:lang w:val="pt-BR"/>
        </w:rPr>
        <w:t>O sistema deve ser intuitivo e de fácil utilização</w:t>
      </w:r>
    </w:p>
    <w:p w14:paraId="1DC5710A" w14:textId="0E54F0EA" w:rsidR="002E4222" w:rsidRDefault="002E4222" w:rsidP="002E4222">
      <w:pPr>
        <w:numPr>
          <w:ilvl w:val="0"/>
          <w:numId w:val="11"/>
        </w:numPr>
        <w:rPr>
          <w:lang w:val="pt-BR"/>
        </w:rPr>
      </w:pPr>
      <w:r w:rsidRPr="002E4222">
        <w:rPr>
          <w:lang w:val="pt-BR"/>
        </w:rPr>
        <w:t>Deve garantir a integridade e precisão dos dados extraídos e preenchidos.</w:t>
      </w:r>
    </w:p>
    <w:p w14:paraId="1BFB81FC" w14:textId="77777777" w:rsidR="002E4222" w:rsidRPr="002E4222" w:rsidRDefault="002E4222" w:rsidP="002E4222">
      <w:pPr>
        <w:rPr>
          <w:lang w:val="pt-BR"/>
        </w:rPr>
      </w:pPr>
    </w:p>
    <w:p w14:paraId="70C1D7EB" w14:textId="47186228" w:rsidR="00AD7FE0" w:rsidRDefault="00000000" w:rsidP="002E4222">
      <w:pPr>
        <w:pStyle w:val="Ttulo2"/>
      </w:pPr>
      <w:r>
        <w:t xml:space="preserve">5. Tecnologias </w:t>
      </w:r>
      <w:r w:rsidR="00ED1713">
        <w:t>utilizadas</w:t>
      </w:r>
    </w:p>
    <w:p w14:paraId="5DADC0B4" w14:textId="77777777" w:rsidR="00ED1713" w:rsidRPr="00ED1713" w:rsidRDefault="00ED1713" w:rsidP="00ED1713"/>
    <w:p w14:paraId="74F4BAA9" w14:textId="77777777" w:rsidR="00ED1713" w:rsidRPr="00ED1713" w:rsidRDefault="00ED1713" w:rsidP="00ED1713">
      <w:pPr>
        <w:numPr>
          <w:ilvl w:val="0"/>
          <w:numId w:val="11"/>
        </w:numPr>
        <w:rPr>
          <w:lang w:val="pt-BR"/>
        </w:rPr>
      </w:pPr>
      <w:r w:rsidRPr="00ED1713">
        <w:rPr>
          <w:lang w:val="pt-BR"/>
        </w:rPr>
        <w:t>Linguagem de programação: Python</w:t>
      </w:r>
    </w:p>
    <w:p w14:paraId="6BA9DF13" w14:textId="23D53BCB" w:rsidR="00ED1713" w:rsidRPr="00ED1713" w:rsidRDefault="00ED1713" w:rsidP="00ED1713">
      <w:pPr>
        <w:numPr>
          <w:ilvl w:val="0"/>
          <w:numId w:val="11"/>
        </w:numPr>
        <w:rPr>
          <w:lang w:val="pt-BR"/>
        </w:rPr>
      </w:pPr>
      <w:r w:rsidRPr="00ED1713">
        <w:rPr>
          <w:lang w:val="pt-BR"/>
        </w:rPr>
        <w:t xml:space="preserve">Bibliotecas: OpenPyXL, </w:t>
      </w:r>
      <w:r w:rsidR="009333C0">
        <w:rPr>
          <w:lang w:val="pt-BR"/>
        </w:rPr>
        <w:t>Pillow</w:t>
      </w:r>
    </w:p>
    <w:p w14:paraId="6EDFDB81" w14:textId="77777777" w:rsidR="00ED1713" w:rsidRPr="00ED1713" w:rsidRDefault="00ED1713" w:rsidP="00ED1713">
      <w:pPr>
        <w:numPr>
          <w:ilvl w:val="0"/>
          <w:numId w:val="11"/>
        </w:numPr>
        <w:rPr>
          <w:lang w:val="pt-BR"/>
        </w:rPr>
      </w:pPr>
      <w:r w:rsidRPr="00ED1713">
        <w:rPr>
          <w:lang w:val="pt-BR"/>
        </w:rPr>
        <w:t>Formato de entrada: Arquivos Excel (.xlsx)</w:t>
      </w:r>
    </w:p>
    <w:p w14:paraId="1CF4CA98" w14:textId="5442DAEB" w:rsidR="00ED1713" w:rsidRDefault="00ED1713" w:rsidP="00ED1713">
      <w:pPr>
        <w:numPr>
          <w:ilvl w:val="0"/>
          <w:numId w:val="11"/>
        </w:numPr>
        <w:rPr>
          <w:lang w:val="pt-BR"/>
        </w:rPr>
      </w:pPr>
      <w:r w:rsidRPr="00ED1713">
        <w:rPr>
          <w:lang w:val="pt-BR"/>
        </w:rPr>
        <w:t xml:space="preserve">Formato de saída: Arquivos </w:t>
      </w:r>
      <w:r w:rsidR="009333C0">
        <w:rPr>
          <w:lang w:val="pt-BR"/>
        </w:rPr>
        <w:t>PNG</w:t>
      </w:r>
      <w:r w:rsidRPr="00ED1713">
        <w:rPr>
          <w:lang w:val="pt-BR"/>
        </w:rPr>
        <w:t xml:space="preserve"> (.</w:t>
      </w:r>
      <w:r w:rsidR="009333C0">
        <w:rPr>
          <w:lang w:val="pt-BR"/>
        </w:rPr>
        <w:t>png</w:t>
      </w:r>
      <w:r w:rsidRPr="00ED1713">
        <w:rPr>
          <w:lang w:val="pt-BR"/>
        </w:rPr>
        <w:t>)</w:t>
      </w:r>
    </w:p>
    <w:p w14:paraId="3A485E46" w14:textId="77777777" w:rsidR="00ED1713" w:rsidRPr="00ED1713" w:rsidRDefault="00ED1713" w:rsidP="00ED1713">
      <w:pPr>
        <w:ind w:left="720"/>
        <w:rPr>
          <w:lang w:val="pt-BR"/>
        </w:rPr>
      </w:pPr>
    </w:p>
    <w:p w14:paraId="6639F034" w14:textId="77777777" w:rsidR="00ED1713" w:rsidRDefault="00000000" w:rsidP="00ED1713">
      <w:pPr>
        <w:pStyle w:val="Ttulo2"/>
        <w:rPr>
          <w:lang w:val="pt-BR"/>
        </w:rPr>
      </w:pPr>
      <w:r>
        <w:t xml:space="preserve">6. </w:t>
      </w:r>
      <w:r w:rsidR="00ED1713" w:rsidRPr="00ED1713">
        <w:rPr>
          <w:lang w:val="pt-BR"/>
        </w:rPr>
        <w:t>Restrições do Projeto</w:t>
      </w:r>
    </w:p>
    <w:p w14:paraId="51DE7704" w14:textId="77777777" w:rsidR="00ED1713" w:rsidRPr="00ED1713" w:rsidRDefault="00ED1713" w:rsidP="00ED1713">
      <w:pPr>
        <w:rPr>
          <w:lang w:val="pt-BR"/>
        </w:rPr>
      </w:pPr>
    </w:p>
    <w:p w14:paraId="2A84D722" w14:textId="77777777" w:rsidR="00ED1713" w:rsidRPr="00ED1713" w:rsidRDefault="00ED1713" w:rsidP="00ED1713">
      <w:pPr>
        <w:pStyle w:val="Ttulo2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</w:pPr>
      <w:r w:rsidRPr="00ED171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O modelo de certificado deve estar previamente definido e padronizado.</w:t>
      </w:r>
    </w:p>
    <w:p w14:paraId="453DEA33" w14:textId="77777777" w:rsidR="00ED1713" w:rsidRPr="00ED1713" w:rsidRDefault="00ED1713" w:rsidP="00ED1713">
      <w:pPr>
        <w:pStyle w:val="Ttulo2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</w:pPr>
      <w:r w:rsidRPr="00ED171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Os dados fornecidos na planilha devem seguir um formato específico para correta extração.</w:t>
      </w:r>
    </w:p>
    <w:p w14:paraId="734E7EDD" w14:textId="77777777" w:rsidR="00ED1713" w:rsidRPr="00ED1713" w:rsidRDefault="00ED1713" w:rsidP="00ED1713">
      <w:pPr>
        <w:pStyle w:val="Ttulo2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</w:pPr>
      <w:r w:rsidRPr="00ED171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A automação será limitada ao preenchimento e geração dos certificados, não incluindo envio automático.</w:t>
      </w:r>
    </w:p>
    <w:p w14:paraId="19510256" w14:textId="77777777" w:rsidR="00ED1713" w:rsidRPr="00ED1713" w:rsidRDefault="00ED1713" w:rsidP="00ED1713">
      <w:pPr>
        <w:rPr>
          <w:lang w:val="pt-BR"/>
        </w:rPr>
      </w:pPr>
    </w:p>
    <w:p w14:paraId="30FA005C" w14:textId="57C0ED61" w:rsidR="00AD7FE0" w:rsidRDefault="00AD7FE0">
      <w:pPr>
        <w:pStyle w:val="Ttulo2"/>
      </w:pPr>
    </w:p>
    <w:p w14:paraId="01EC9900" w14:textId="77777777" w:rsidR="00AD7FE0" w:rsidRDefault="00000000">
      <w:pPr>
        <w:pStyle w:val="Ttulo2"/>
      </w:pPr>
      <w:r>
        <w:t>7. Validação e Aprovação</w:t>
      </w:r>
    </w:p>
    <w:p w14:paraId="12587E52" w14:textId="603DA806" w:rsidR="00AD7FE0" w:rsidRDefault="00000000">
      <w:r w:rsidRPr="00ED1713">
        <w:rPr>
          <w:b/>
          <w:bCs/>
        </w:rPr>
        <w:t>Revisado por:</w:t>
      </w:r>
      <w:r>
        <w:t xml:space="preserve"> </w:t>
      </w:r>
      <w:r w:rsidR="00ED1713">
        <w:t>Carlos Rodrigues</w:t>
      </w:r>
      <w:r>
        <w:br/>
      </w:r>
      <w:r w:rsidRPr="00ED1713">
        <w:rPr>
          <w:b/>
          <w:bCs/>
        </w:rPr>
        <w:t>Data:</w:t>
      </w:r>
      <w:r>
        <w:t xml:space="preserve"> </w:t>
      </w:r>
      <w:r w:rsidR="00CC56F6">
        <w:t>18/02/2025</w:t>
      </w:r>
      <w:r>
        <w:br/>
      </w:r>
      <w:r w:rsidRPr="00ED1713">
        <w:rPr>
          <w:b/>
          <w:bCs/>
        </w:rPr>
        <w:t>Status:</w:t>
      </w:r>
      <w:r>
        <w:t xml:space="preserve"> </w:t>
      </w:r>
      <w:r w:rsidR="00CC56F6">
        <w:t>Aprovado</w:t>
      </w:r>
    </w:p>
    <w:sectPr w:rsidR="00AD7FE0" w:rsidSect="00ED1713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6E7067"/>
    <w:multiLevelType w:val="multilevel"/>
    <w:tmpl w:val="EB84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42BB8"/>
    <w:multiLevelType w:val="multilevel"/>
    <w:tmpl w:val="C7B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50F8E"/>
    <w:multiLevelType w:val="multilevel"/>
    <w:tmpl w:val="BD4C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B2CE8"/>
    <w:multiLevelType w:val="multilevel"/>
    <w:tmpl w:val="F6A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609489">
    <w:abstractNumId w:val="8"/>
  </w:num>
  <w:num w:numId="2" w16cid:durableId="1281569859">
    <w:abstractNumId w:val="6"/>
  </w:num>
  <w:num w:numId="3" w16cid:durableId="315573975">
    <w:abstractNumId w:val="5"/>
  </w:num>
  <w:num w:numId="4" w16cid:durableId="217671922">
    <w:abstractNumId w:val="4"/>
  </w:num>
  <w:num w:numId="5" w16cid:durableId="1895432399">
    <w:abstractNumId w:val="7"/>
  </w:num>
  <w:num w:numId="6" w16cid:durableId="1526596844">
    <w:abstractNumId w:val="3"/>
  </w:num>
  <w:num w:numId="7" w16cid:durableId="2016574142">
    <w:abstractNumId w:val="2"/>
  </w:num>
  <w:num w:numId="8" w16cid:durableId="1176572938">
    <w:abstractNumId w:val="1"/>
  </w:num>
  <w:num w:numId="9" w16cid:durableId="312219441">
    <w:abstractNumId w:val="0"/>
  </w:num>
  <w:num w:numId="10" w16cid:durableId="666134982">
    <w:abstractNumId w:val="9"/>
  </w:num>
  <w:num w:numId="11" w16cid:durableId="150683051">
    <w:abstractNumId w:val="10"/>
  </w:num>
  <w:num w:numId="12" w16cid:durableId="1553154093">
    <w:abstractNumId w:val="11"/>
  </w:num>
  <w:num w:numId="13" w16cid:durableId="11242758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2E02"/>
    <w:rsid w:val="0029639D"/>
    <w:rsid w:val="002D35E0"/>
    <w:rsid w:val="002E4222"/>
    <w:rsid w:val="00326F90"/>
    <w:rsid w:val="00411031"/>
    <w:rsid w:val="00450905"/>
    <w:rsid w:val="00713B6F"/>
    <w:rsid w:val="009333C0"/>
    <w:rsid w:val="00A06423"/>
    <w:rsid w:val="00AA1D8D"/>
    <w:rsid w:val="00AB10D7"/>
    <w:rsid w:val="00AD7FE0"/>
    <w:rsid w:val="00B47730"/>
    <w:rsid w:val="00BE6E97"/>
    <w:rsid w:val="00CB0664"/>
    <w:rsid w:val="00CC56F6"/>
    <w:rsid w:val="00CE42CC"/>
    <w:rsid w:val="00ED17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E1596B"/>
  <w14:defaultImageDpi w14:val="300"/>
  <w15:docId w15:val="{57C5918D-CF36-470C-872C-80A0DCBA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B10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292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Rodrigues</cp:lastModifiedBy>
  <cp:revision>10</cp:revision>
  <dcterms:created xsi:type="dcterms:W3CDTF">2025-02-17T17:12:00Z</dcterms:created>
  <dcterms:modified xsi:type="dcterms:W3CDTF">2025-02-18T21:55:00Z</dcterms:modified>
  <cp:category/>
</cp:coreProperties>
</file>